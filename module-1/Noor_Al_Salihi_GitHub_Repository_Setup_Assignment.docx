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8D9BF" w14:textId="77777777" w:rsidR="00DB3F64" w:rsidRDefault="00000000">
      <w:pPr>
        <w:pStyle w:val="Heading1"/>
      </w:pPr>
      <w:r>
        <w:t>GitHub Repository Setup Assignment</w:t>
      </w:r>
    </w:p>
    <w:p w14:paraId="4F663294" w14:textId="77777777" w:rsidR="00DB3F64" w:rsidRDefault="00000000">
      <w:r>
        <w:t>Name: Noor Al Salihi</w:t>
      </w:r>
    </w:p>
    <w:p w14:paraId="1EAF2877" w14:textId="77777777" w:rsidR="00DB3F64" w:rsidRDefault="00000000">
      <w:r>
        <w:t>Course: CSD-310</w:t>
      </w:r>
    </w:p>
    <w:p w14:paraId="40B028C2" w14:textId="77777777" w:rsidR="00DB3F64" w:rsidRDefault="00000000">
      <w:r>
        <w:t>Assignment: GitHub Repository Setup</w:t>
      </w:r>
    </w:p>
    <w:p w14:paraId="411877EA" w14:textId="40F828B8" w:rsidR="00DB3F64" w:rsidRDefault="00000000">
      <w:r>
        <w:t>Date:</w:t>
      </w:r>
      <w:r w:rsidR="006B699F">
        <w:t xml:space="preserve"> 10/25/2025 </w:t>
      </w:r>
    </w:p>
    <w:p w14:paraId="62BD12E3" w14:textId="77777777" w:rsidR="00DB3F64" w:rsidRDefault="00DB3F64"/>
    <w:p w14:paraId="0A8A883A" w14:textId="77777777" w:rsidR="00DB3F64" w:rsidRDefault="00000000">
      <w:pPr>
        <w:pStyle w:val="Heading2"/>
      </w:pPr>
      <w:r>
        <w:t>1. GitHub Repository Link</w:t>
      </w:r>
    </w:p>
    <w:p w14:paraId="0AB63E4F" w14:textId="77777777" w:rsidR="006B699F" w:rsidRDefault="006B699F" w:rsidP="006B699F"/>
    <w:p w14:paraId="4DDAC594" w14:textId="44B71D81" w:rsidR="006B699F" w:rsidRPr="006B699F" w:rsidRDefault="006B699F" w:rsidP="006B699F">
      <w:hyperlink r:id="rId6" w:history="1">
        <w:r w:rsidRPr="003624E0">
          <w:rPr>
            <w:rStyle w:val="Hyperlink"/>
          </w:rPr>
          <w:t>https://github.com/nalsali98/CSD-310-.git</w:t>
        </w:r>
      </w:hyperlink>
      <w:r>
        <w:t xml:space="preserve"> </w:t>
      </w:r>
    </w:p>
    <w:p w14:paraId="379C81D0" w14:textId="6808FC08" w:rsidR="006B699F" w:rsidRDefault="006B699F" w:rsidP="006B699F">
      <w:r>
        <w:rPr>
          <w:noProof/>
        </w:rPr>
        <w:lastRenderedPageBreak/>
        <w:drawing>
          <wp:inline distT="0" distB="0" distL="0" distR="0" wp14:anchorId="3BB9A9AE" wp14:editId="2F73B2B0">
            <wp:extent cx="5486400" cy="5541010"/>
            <wp:effectExtent l="0" t="0" r="0" b="2540"/>
            <wp:docPr id="268460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600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0D0" w14:textId="44FF814C" w:rsidR="006B699F" w:rsidRPr="006B699F" w:rsidRDefault="00210BCA" w:rsidP="006B699F">
      <w:r>
        <w:rPr>
          <w:noProof/>
        </w:rPr>
        <w:drawing>
          <wp:inline distT="0" distB="0" distL="0" distR="0" wp14:anchorId="191012BC" wp14:editId="191CB951">
            <wp:extent cx="5486400" cy="2421890"/>
            <wp:effectExtent l="0" t="0" r="0" b="0"/>
            <wp:docPr id="9699141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4166" name="Picture 2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464A" w14:textId="5FD1D310" w:rsidR="00DB3F64" w:rsidRDefault="00000000">
      <w:r>
        <w:lastRenderedPageBreak/>
        <w:br/>
        <w:t xml:space="preserve">               </w:t>
      </w:r>
    </w:p>
    <w:p w14:paraId="1E014A62" w14:textId="5E8A3976" w:rsidR="00DB3F64" w:rsidRDefault="00DB3F64"/>
    <w:sectPr w:rsidR="00DB3F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518584">
    <w:abstractNumId w:val="8"/>
  </w:num>
  <w:num w:numId="2" w16cid:durableId="1070617158">
    <w:abstractNumId w:val="6"/>
  </w:num>
  <w:num w:numId="3" w16cid:durableId="863060892">
    <w:abstractNumId w:val="5"/>
  </w:num>
  <w:num w:numId="4" w16cid:durableId="453793756">
    <w:abstractNumId w:val="4"/>
  </w:num>
  <w:num w:numId="5" w16cid:durableId="1049692114">
    <w:abstractNumId w:val="7"/>
  </w:num>
  <w:num w:numId="6" w16cid:durableId="1351376212">
    <w:abstractNumId w:val="3"/>
  </w:num>
  <w:num w:numId="7" w16cid:durableId="1025014312">
    <w:abstractNumId w:val="2"/>
  </w:num>
  <w:num w:numId="8" w16cid:durableId="1143499224">
    <w:abstractNumId w:val="1"/>
  </w:num>
  <w:num w:numId="9" w16cid:durableId="14694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BCA"/>
    <w:rsid w:val="0029639D"/>
    <w:rsid w:val="00326F90"/>
    <w:rsid w:val="0060328B"/>
    <w:rsid w:val="006B699F"/>
    <w:rsid w:val="00A15FBF"/>
    <w:rsid w:val="00AA1D8D"/>
    <w:rsid w:val="00B47730"/>
    <w:rsid w:val="00CB0664"/>
    <w:rsid w:val="00DB3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653DA"/>
  <w14:defaultImageDpi w14:val="300"/>
  <w15:docId w15:val="{24FFBF1C-4C1C-4A74-9FC7-9EDC7068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69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lsali98/CSD-310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246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2025-10-25T07:33:00Z</dcterms:created>
  <dcterms:modified xsi:type="dcterms:W3CDTF">2025-10-25T07:33:00Z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c229e72f-37c8-4756-a60e-cd5dba3896a0</vt:lpwstr>
  </property>
</Properties>
</file>