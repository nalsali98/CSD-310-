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1C32E" w14:textId="77777777" w:rsidR="007C5BC4" w:rsidRDefault="00000000">
      <w:pPr>
        <w:pStyle w:val="Heading1"/>
      </w:pPr>
      <w:r>
        <w:t>Noor Al Salihi</w:t>
      </w:r>
    </w:p>
    <w:p w14:paraId="4769CAF9" w14:textId="77777777" w:rsidR="007C5BC4" w:rsidRDefault="00000000">
      <w:r>
        <w:t>Module 2.3 – Data Models</w:t>
      </w:r>
      <w:r>
        <w:br/>
        <w:t>CSD-310</w:t>
      </w:r>
      <w:r>
        <w:br/>
        <w:t>Date: 10/30/2025</w:t>
      </w:r>
    </w:p>
    <w:p w14:paraId="58882CBD" w14:textId="77777777" w:rsidR="0051196F" w:rsidRDefault="00000000" w:rsidP="0051196F">
      <w:pPr>
        <w:rPr>
          <w:b/>
          <w:bCs/>
          <w:color w:val="EE0000"/>
        </w:rPr>
      </w:pPr>
      <w:r>
        <w:rPr>
          <w:noProof/>
        </w:rPr>
        <w:drawing>
          <wp:inline distT="0" distB="0" distL="0" distR="0" wp14:anchorId="1B954CD6" wp14:editId="49B16125">
            <wp:extent cx="5943600" cy="3761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2_3_E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E8B92" w14:textId="77777777" w:rsidR="0051196F" w:rsidRDefault="0051196F" w:rsidP="0051196F">
      <w:pPr>
        <w:rPr>
          <w:b/>
          <w:bCs/>
          <w:color w:val="EE0000"/>
        </w:rPr>
      </w:pPr>
    </w:p>
    <w:p w14:paraId="37CD9590" w14:textId="7B294665" w:rsidR="0051196F" w:rsidRDefault="0051196F" w:rsidP="0051196F">
      <w:r w:rsidRPr="0051196F">
        <w:rPr>
          <w:b/>
          <w:bCs/>
          <w:color w:val="EE0000"/>
        </w:rPr>
        <w:t xml:space="preserve">Figure 1. ERD with 3 business rules: USER to ROLES </w:t>
      </w:r>
      <w:proofErr w:type="gramStart"/>
      <w:r w:rsidRPr="0051196F">
        <w:rPr>
          <w:b/>
          <w:bCs/>
          <w:color w:val="EE0000"/>
        </w:rPr>
        <w:t>1..</w:t>
      </w:r>
      <w:proofErr w:type="gramEnd"/>
      <w:r w:rsidRPr="0051196F">
        <w:rPr>
          <w:b/>
          <w:bCs/>
          <w:color w:val="EE0000"/>
        </w:rPr>
        <w:t xml:space="preserve">*, USER to BIRTHDATE </w:t>
      </w:r>
      <w:proofErr w:type="gramStart"/>
      <w:r w:rsidRPr="0051196F">
        <w:rPr>
          <w:b/>
          <w:bCs/>
          <w:color w:val="EE0000"/>
        </w:rPr>
        <w:t>1..</w:t>
      </w:r>
      <w:proofErr w:type="gramEnd"/>
      <w:r w:rsidRPr="0051196F">
        <w:rPr>
          <w:b/>
          <w:bCs/>
          <w:color w:val="EE0000"/>
        </w:rPr>
        <w:t xml:space="preserve">1, USER to DEPENDENTS </w:t>
      </w:r>
      <w:proofErr w:type="gramStart"/>
      <w:r w:rsidRPr="0051196F">
        <w:rPr>
          <w:b/>
          <w:bCs/>
          <w:color w:val="EE0000"/>
        </w:rPr>
        <w:t>1..</w:t>
      </w:r>
      <w:proofErr w:type="gramEnd"/>
      <w:r w:rsidRPr="0051196F">
        <w:rPr>
          <w:b/>
          <w:bCs/>
          <w:color w:val="EE0000"/>
        </w:rPr>
        <w:t>*.</w:t>
      </w:r>
    </w:p>
    <w:p w14:paraId="53625336" w14:textId="77777777" w:rsidR="0051196F" w:rsidRDefault="0051196F" w:rsidP="0051196F"/>
    <w:p w14:paraId="46D5AFED" w14:textId="64EF8230" w:rsidR="007C5BC4" w:rsidRDefault="00000000" w:rsidP="0051196F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E89325" wp14:editId="48061D48">
            <wp:simplePos x="0" y="0"/>
            <wp:positionH relativeFrom="column">
              <wp:posOffset>57150</wp:posOffset>
            </wp:positionH>
            <wp:positionV relativeFrom="paragraph">
              <wp:posOffset>0</wp:posOffset>
            </wp:positionV>
            <wp:extent cx="5943600" cy="2773680"/>
            <wp:effectExtent l="57150" t="0" r="57150" b="121920"/>
            <wp:wrapTight wrapText="bothSides">
              <wp:wrapPolygon edited="0">
                <wp:start x="-138" y="0"/>
                <wp:lineTo x="-208" y="0"/>
                <wp:lineTo x="-208" y="22401"/>
                <wp:lineTo x="21738" y="22401"/>
                <wp:lineTo x="21738" y="2374"/>
                <wp:lineTo x="21669" y="148"/>
                <wp:lineTo x="21669" y="0"/>
                <wp:lineTo x="-138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2_3_NoSQL_JSON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effectLst>
                      <a:outerShdw blurRad="50800" dist="50800" dir="5400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</w:p>
    <w:p w14:paraId="0ECAF7E9" w14:textId="5DB187D9" w:rsidR="007C5BC4" w:rsidRDefault="0051196F" w:rsidP="0051196F">
      <w:pPr>
        <w:rPr>
          <w:color w:val="EE0000"/>
        </w:rPr>
      </w:pPr>
      <w:r w:rsidRPr="0051196F">
        <w:rPr>
          <w:color w:val="EE0000"/>
        </w:rPr>
        <w:t xml:space="preserve">Figure 2. NoSQL JSON document representing a USER with </w:t>
      </w:r>
      <w:r>
        <w:rPr>
          <w:color w:val="EE0000"/>
        </w:rPr>
        <w:t xml:space="preserve">an </w:t>
      </w:r>
      <w:r w:rsidRPr="0051196F">
        <w:rPr>
          <w:color w:val="EE0000"/>
        </w:rPr>
        <w:t xml:space="preserve">embedded array of roles and </w:t>
      </w:r>
      <w:r>
        <w:rPr>
          <w:color w:val="EE0000"/>
        </w:rPr>
        <w:t xml:space="preserve">an </w:t>
      </w:r>
      <w:r w:rsidRPr="0051196F">
        <w:rPr>
          <w:color w:val="EE0000"/>
        </w:rPr>
        <w:t>embedded array of dependents (NoSQL embedded documents).</w:t>
      </w:r>
    </w:p>
    <w:p w14:paraId="7227E081" w14:textId="77777777" w:rsidR="0051196F" w:rsidRDefault="0051196F" w:rsidP="0051196F">
      <w:pPr>
        <w:rPr>
          <w:color w:val="EE0000"/>
        </w:rPr>
      </w:pPr>
    </w:p>
    <w:p w14:paraId="6FF66EB7" w14:textId="77777777" w:rsidR="0051196F" w:rsidRPr="0051196F" w:rsidRDefault="0051196F" w:rsidP="0051196F">
      <w:pPr>
        <w:rPr>
          <w:color w:val="EE0000"/>
        </w:rPr>
      </w:pPr>
    </w:p>
    <w:sectPr w:rsidR="0051196F" w:rsidRPr="00511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5315467">
    <w:abstractNumId w:val="8"/>
  </w:num>
  <w:num w:numId="2" w16cid:durableId="1365520756">
    <w:abstractNumId w:val="6"/>
  </w:num>
  <w:num w:numId="3" w16cid:durableId="1716352530">
    <w:abstractNumId w:val="5"/>
  </w:num>
  <w:num w:numId="4" w16cid:durableId="1267538687">
    <w:abstractNumId w:val="4"/>
  </w:num>
  <w:num w:numId="5" w16cid:durableId="726611286">
    <w:abstractNumId w:val="7"/>
  </w:num>
  <w:num w:numId="6" w16cid:durableId="615403944">
    <w:abstractNumId w:val="3"/>
  </w:num>
  <w:num w:numId="7" w16cid:durableId="1182427424">
    <w:abstractNumId w:val="2"/>
  </w:num>
  <w:num w:numId="8" w16cid:durableId="171920484">
    <w:abstractNumId w:val="1"/>
  </w:num>
  <w:num w:numId="9" w16cid:durableId="705713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1196F"/>
    <w:rsid w:val="007C5BC4"/>
    <w:rsid w:val="00863F3A"/>
    <w:rsid w:val="00AA1D8D"/>
    <w:rsid w:val="00B47730"/>
    <w:rsid w:val="00BB4F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64690"/>
  <w14:defaultImageDpi w14:val="300"/>
  <w15:docId w15:val="{04EC8EFB-FA46-4A58-9F98-0664FCC80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272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2</cp:revision>
  <dcterms:created xsi:type="dcterms:W3CDTF">2025-10-31T05:35:00Z</dcterms:created>
  <dcterms:modified xsi:type="dcterms:W3CDTF">2025-10-31T05:35:00Z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6922becf-2407-42fb-96dc-cf27d569cd33</vt:lpwstr>
  </property>
</Properties>
</file>